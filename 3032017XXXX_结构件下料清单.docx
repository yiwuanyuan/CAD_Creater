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UserStyle1"/>
        <w:jc w:val="center"/>
      </w:pPr>
      <w:r>
        <w:t>结构件下料指导书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55"/>
        <w:gridCol w:w="1655"/>
        <w:gridCol w:w="1655"/>
        <w:gridCol w:w="1655"/>
        <w:gridCol w:w="1655"/>
        <w:gridCol w:w="1655"/>
        <w:gridCol w:w="1655"/>
        <w:gridCol w:w="1655"/>
      </w:tblGrid>
      <w:tr>
        <w:trPr>
          <w:trHeight w:val="624"/>
        </w:trPr>
        <w:tc>
          <w:tcPr>
            <w:tcW w:type="dxa" w:w="1247"/>
            <w:gridSpan w:val="8"/>
            <w:vAlign w:val="center"/>
          </w:tcPr>
          <w:p>
            <w:pPr>
              <w:jc w:val="left"/>
            </w:pPr>
            <w:r>
              <w:rPr>
                <w:rStyle w:val="UserStyle2"/>
              </w:rPr>
              <w:t xml:space="preserve">  合同号：3032017XXXX                     文件编号：JXL-3032017XXXX-001</w:t>
            </w: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序号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产品代号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零件名称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材料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厚度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下料净尺寸(mm)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数量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备注</w:t>
            </w: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23)DN1700-E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接管1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Z2CN18-10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3738 宽度: 81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144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23)DN1700-E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接管2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Q235B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4366 宽度: 91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210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9)DN500-A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A板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Z2CN18-10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直径: 588.0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9)DN500-A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环板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外直径: 640.0 内直径: 510.0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9)DN500-A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吊耳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321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80 宽度: 51</w:t>
            </w:r>
          </w:p>
        </w:tc>
        <w:tc>
          <w:tcPr>
            <w:tcW w:type="dxa" w:w="1020"/>
            <w:vAlign w:val="center"/>
          </w:tcPr>
          <w:p>
            <w:pPr>
              <w:jc w:val="center"/>
            </w:pPr>
            <w:r>
              <w:t>84</w:t>
            </w:r>
          </w:p>
        </w:tc>
        <w:tc>
          <w:tcPr>
            <w:tcW w:type="dxa" w:w="1247"/>
            <w:vAlign w:val="center"/>
          </w:tcPr>
          <w:p>
            <w:pPr>
              <w:jc w:val="center"/>
            </w:pPr>
          </w:p>
        </w:tc>
      </w:tr>
    </w:tbl>
    <w:p>
      <w:pPr>
        <w:spacing w:after="0"/>
      </w:pPr>
      <w:r>
        <w:rPr>
          <w:rStyle w:val="UserStyle2"/>
        </w:rPr>
        <w:br/>
        <w:t xml:space="preserve">  备注:</w:t>
      </w:r>
      <w:r>
        <w:rPr>
          <w:rStyle w:val="UserStyle2"/>
        </w:rPr>
        <w:br/>
        <w:t xml:space="preserve">        完成后请做好标识，标识内容包括：合同号、产品代号、零件号、尺寸。</w:t>
      </w:r>
    </w:p>
    <w:p>
      <w:pPr>
        <w:spacing w:after="0" w:before="120"/>
      </w:pPr>
      <w:r>
        <w:rPr>
          <w:rStyle w:val="UserStyle2"/>
        </w:rPr>
        <w:t xml:space="preserve">           编制:王元 2019-03-14。                  审核:刘光 2019-03-14。</w:t>
      </w:r>
    </w:p>
    <w:sectPr w:rsidR="00FC693F" w:rsidRPr="0006063C" w:rsidSect="00034616">
      <w:pgSz w:w="16838" w:h="11906"/>
      <w:pgMar w:top="1020" w:right="1800" w:bottom="8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rFonts w:ascii="微软雅黑" w:hAnsi="微软雅黑" w:eastAsia="微软雅黑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1">
    <w:name w:val="UserStyle1"/>
    <w:rPr>
      <w:rFonts w:ascii="宋体" w:hAnsi="宋体" w:eastAsia="宋体"/>
      <w:b/>
      <w:sz w:val="44"/>
    </w:rPr>
  </w:style>
  <w:style w:type="character" w:customStyle="1" w:styleId="UserStyle2">
    <w:name w:val="UserStyle2"/>
    <w:rPr>
      <w:rFonts w:ascii="宋体" w:hAnsi="宋体" w:eastAsia="宋体"/>
      <w:b/>
      <w:sz w:val="28"/>
    </w:rPr>
  </w:style>
  <w:style w:type="character" w:customStyle="1" w:styleId="UserStyle3">
    <w:name w:val="UserStyle3"/>
    <w:rPr>
      <w:rFonts w:ascii="宋体" w:hAnsi="宋体" w:eastAsia="宋体"/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